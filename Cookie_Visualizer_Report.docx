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Cookie Visualizer Project – Report</w:t>
      </w:r>
    </w:p>
    <w:p>
      <w:pPr>
        <w:pStyle w:val="Heading1"/>
      </w:pPr>
      <w:r>
        <w:t>1. Introduction</w:t>
      </w:r>
    </w:p>
    <w:p>
      <w:r>
        <w:t>This project, titled 'Cookie Visualizer', aims to help users better understand browser cookies by visualizing them in an interactive and user-friendly way. Cookies are typically invisible to users and managed in the background. Our tool brings them to the forefront, making it easier to see, understand, and interact with cookies set by websites.</w:t>
      </w:r>
    </w:p>
    <w:p>
      <w:pPr>
        <w:pStyle w:val="Heading1"/>
      </w:pPr>
      <w:r>
        <w:t>2. Objectives</w:t>
      </w:r>
    </w:p>
    <w:p>
      <w:r>
        <w:t>- Visually display cookies stored in the user's browser.</w:t>
        <w:br/>
        <w:t>- Allow users to add and delete cookies manually.</w:t>
        <w:br/>
        <w:t>- Explain what cookies are and the different types.</w:t>
        <w:br/>
        <w:t>- Show real-life examples of cookies used by popular websites.</w:t>
        <w:br/>
        <w:t>- Educate users about cookie management and privacy.</w:t>
      </w:r>
    </w:p>
    <w:p>
      <w:pPr>
        <w:pStyle w:val="Heading1"/>
      </w:pPr>
      <w:r>
        <w:t>3. Implementation</w:t>
      </w:r>
    </w:p>
    <w:p>
      <w:r>
        <w:t>The project was implemented using HTML, CSS, and JavaScript. All functionality is contained in a single HTML file for simplicity and portability.</w:t>
      </w:r>
    </w:p>
    <w:p>
      <w:r>
        <w:t>Key features include:</w:t>
      </w:r>
    </w:p>
    <w:p>
      <w:pPr>
        <w:pStyle w:val="ListBullet"/>
      </w:pPr>
      <w:r>
        <w:t>- Interactive cookie cards with delete buttons.</w:t>
      </w:r>
    </w:p>
    <w:p>
      <w:pPr>
        <w:pStyle w:val="ListBullet"/>
      </w:pPr>
      <w:r>
        <w:t>- Demo cookies of various types for experimentation.</w:t>
      </w:r>
    </w:p>
    <w:p>
      <w:pPr>
        <w:pStyle w:val="ListBullet"/>
      </w:pPr>
      <w:r>
        <w:t>- Tabs for switching between sections.</w:t>
      </w:r>
    </w:p>
    <w:p>
      <w:pPr>
        <w:pStyle w:val="ListBullet"/>
      </w:pPr>
      <w:r>
        <w:t>- Structured 'About Cookies' section with extended educational content.</w:t>
      </w:r>
    </w:p>
    <w:p>
      <w:pPr>
        <w:pStyle w:val="ListBullet"/>
      </w:pPr>
      <w:r>
        <w:t>- Expandable cookie lists from popular websites with detailed info.</w:t>
      </w:r>
    </w:p>
    <w:p>
      <w:pPr>
        <w:pStyle w:val="Heading1"/>
      </w:pPr>
      <w:r>
        <w:t>4. User Interface &amp; Visualization</w:t>
      </w:r>
    </w:p>
    <w:p>
      <w:r>
        <w:t>The interface is minimalist and responsive. Cookies are shown as styled cards. Each card includes the cookie's name, value, and an action to delete it. This makes abstract data concrete and manageable for users. A form allows adding new cookies with custom values. Educational content and site examples are neatly structured for clarity and engagement.</w:t>
      </w:r>
    </w:p>
    <w:p>
      <w:pPr>
        <w:pStyle w:val="Heading1"/>
      </w:pPr>
      <w:r>
        <w:t>5. Educational Value</w:t>
      </w:r>
    </w:p>
    <w:p>
      <w:r>
        <w:t>By turning technical browser storage into visual and interactive content, users can better understand how websites remember them, what information is stored, and how to protect their privacy. This project encourages digital literacy and critical thinking about online tracking.</w:t>
      </w:r>
    </w:p>
    <w:p>
      <w:pPr>
        <w:pStyle w:val="Heading1"/>
      </w:pPr>
      <w:r>
        <w:t>6. Conclusion</w:t>
      </w:r>
    </w:p>
    <w:p>
      <w:r>
        <w:t>Cookie Visualizer successfully transforms hidden browser data into an interactive learning experience. Future improvements could include cookie type filtering, visual bubbles or timelines, and cookie export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